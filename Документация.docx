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ED1A" w14:textId="7ACB2B84" w:rsidR="00F0293D" w:rsidRDefault="00CD7EC4">
      <w:pPr>
        <w:pStyle w:val="aa"/>
      </w:pPr>
      <w:r>
        <w:t>Документация к программе "</w:t>
      </w:r>
      <w:r w:rsidR="00DB3C75">
        <w:rPr>
          <w:lang w:val="ru-RU"/>
        </w:rPr>
        <w:t>К</w:t>
      </w:r>
      <w:r>
        <w:t>алькулятор"</w:t>
      </w:r>
    </w:p>
    <w:p w14:paraId="287CB91E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t>Общее описание</w:t>
      </w:r>
    </w:p>
    <w:p w14:paraId="53D66FFD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 xml:space="preserve">Данная программа реализует многофункциональный консольный калькулятор на языке </w:t>
      </w:r>
      <w:r>
        <w:t>C</w:t>
      </w:r>
      <w:r w:rsidRPr="00DB3C75">
        <w:rPr>
          <w:lang w:val="ru-RU"/>
        </w:rPr>
        <w:t xml:space="preserve">#. Программа позволяет пользователю вводить математические выражения в текстовом формате, после чего </w:t>
      </w:r>
      <w:r w:rsidRPr="00DB3C75">
        <w:rPr>
          <w:lang w:val="ru-RU"/>
        </w:rPr>
        <w:t>вычисляет их результат. Поддерживается работа с базовыми арифметическими операциями, функциями возведения в степень, тригонометрическими и другими математическими функциями.</w:t>
      </w:r>
    </w:p>
    <w:p w14:paraId="649330AC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t>Функционал калькулятора</w:t>
      </w:r>
    </w:p>
    <w:p w14:paraId="7DBF28AC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Программа поддерживает следующие функции:</w:t>
      </w:r>
    </w:p>
    <w:p w14:paraId="298847CC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1. Базовые арифм</w:t>
      </w:r>
      <w:r w:rsidRPr="00DB3C75">
        <w:rPr>
          <w:lang w:val="ru-RU"/>
        </w:rPr>
        <w:t>етические операции:</w:t>
      </w:r>
      <w:r w:rsidRPr="00DB3C75">
        <w:rPr>
          <w:lang w:val="ru-RU"/>
        </w:rPr>
        <w:br/>
        <w:t>- Сложение (`+`)</w:t>
      </w:r>
      <w:r w:rsidRPr="00DB3C75">
        <w:rPr>
          <w:lang w:val="ru-RU"/>
        </w:rPr>
        <w:br/>
        <w:t>- Вычитание (`-`)</w:t>
      </w:r>
      <w:r w:rsidRPr="00DB3C75">
        <w:rPr>
          <w:lang w:val="ru-RU"/>
        </w:rPr>
        <w:br/>
        <w:t>- Умножение (`*`)</w:t>
      </w:r>
      <w:r w:rsidRPr="00DB3C75">
        <w:rPr>
          <w:lang w:val="ru-RU"/>
        </w:rPr>
        <w:br/>
        <w:t>- Деление (`/`)</w:t>
      </w:r>
      <w:r w:rsidRPr="00DB3C75">
        <w:rPr>
          <w:lang w:val="ru-RU"/>
        </w:rPr>
        <w:br/>
      </w:r>
    </w:p>
    <w:p w14:paraId="6C371394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2. Расширенные математические функции:</w:t>
      </w:r>
      <w:r w:rsidRPr="00DB3C75">
        <w:rPr>
          <w:lang w:val="ru-RU"/>
        </w:rPr>
        <w:br/>
        <w:t>- Возведение в степень (`</w:t>
      </w:r>
      <w:r>
        <w:t>Math</w:t>
      </w:r>
      <w:r w:rsidRPr="00DB3C75">
        <w:rPr>
          <w:lang w:val="ru-RU"/>
        </w:rPr>
        <w:t>.</w:t>
      </w:r>
      <w:r>
        <w:t>Pow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 xml:space="preserve">, </w:t>
      </w:r>
      <w:r>
        <w:t>y</w:t>
      </w:r>
      <w:r w:rsidRPr="00DB3C75">
        <w:rPr>
          <w:lang w:val="ru-RU"/>
        </w:rPr>
        <w:t>)`): Используйте формат `</w:t>
      </w:r>
      <w:r>
        <w:t>x</w:t>
      </w:r>
      <w:r w:rsidRPr="00DB3C75">
        <w:rPr>
          <w:lang w:val="ru-RU"/>
        </w:rPr>
        <w:t>^</w:t>
      </w:r>
      <w:r>
        <w:t>y</w:t>
      </w:r>
      <w:r w:rsidRPr="00DB3C75">
        <w:rPr>
          <w:lang w:val="ru-RU"/>
        </w:rPr>
        <w:t>` (например, `2^3` вычисляет 2^3 = 8).</w:t>
      </w:r>
      <w:r w:rsidRPr="00DB3C75">
        <w:rPr>
          <w:lang w:val="ru-RU"/>
        </w:rPr>
        <w:br/>
        <w:t>- Извлечение квадратно</w:t>
      </w:r>
      <w:r w:rsidRPr="00DB3C75">
        <w:rPr>
          <w:lang w:val="ru-RU"/>
        </w:rPr>
        <w:t>го корня (`</w:t>
      </w:r>
      <w:r>
        <w:t>Math</w:t>
      </w:r>
      <w:r w:rsidRPr="00DB3C75">
        <w:rPr>
          <w:lang w:val="ru-RU"/>
        </w:rPr>
        <w:t>.</w:t>
      </w:r>
      <w:r>
        <w:t>Sqrt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sqrt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 (например, `</w:t>
      </w:r>
      <w:r>
        <w:t>sqrt</w:t>
      </w:r>
      <w:r w:rsidRPr="00DB3C75">
        <w:rPr>
          <w:lang w:val="ru-RU"/>
        </w:rPr>
        <w:t>(9)` вернёт 3).</w:t>
      </w:r>
      <w:r w:rsidRPr="00DB3C75">
        <w:rPr>
          <w:lang w:val="ru-RU"/>
        </w:rPr>
        <w:br/>
      </w:r>
    </w:p>
    <w:p w14:paraId="17F716FE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3. Тригонометрические функции:</w:t>
      </w:r>
      <w:r w:rsidRPr="00DB3C75">
        <w:rPr>
          <w:lang w:val="ru-RU"/>
        </w:rPr>
        <w:br/>
        <w:t>- Синус (`</w:t>
      </w:r>
      <w:r>
        <w:t>Math</w:t>
      </w:r>
      <w:r w:rsidRPr="00DB3C75">
        <w:rPr>
          <w:lang w:val="ru-RU"/>
        </w:rPr>
        <w:t>.</w:t>
      </w:r>
      <w:r>
        <w:t>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)`, где `</w:t>
      </w:r>
      <w:r>
        <w:t>x</w:t>
      </w:r>
      <w:r w:rsidRPr="00DB3C75">
        <w:rPr>
          <w:lang w:val="ru-RU"/>
        </w:rPr>
        <w:t>` — угол в радианах.</w:t>
      </w:r>
      <w:r w:rsidRPr="00DB3C75">
        <w:rPr>
          <w:lang w:val="ru-RU"/>
        </w:rPr>
        <w:br/>
        <w:t>- Косинус (`</w:t>
      </w:r>
      <w:r>
        <w:t>Math</w:t>
      </w:r>
      <w:r w:rsidRPr="00DB3C75">
        <w:rPr>
          <w:lang w:val="ru-RU"/>
        </w:rPr>
        <w:t>.</w:t>
      </w:r>
      <w:r>
        <w:t>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  <w:t>- Тангенс (`</w:t>
      </w:r>
      <w:r>
        <w:t>Math</w:t>
      </w:r>
      <w:r w:rsidRPr="00DB3C75">
        <w:rPr>
          <w:lang w:val="ru-RU"/>
        </w:rPr>
        <w:t>.</w:t>
      </w:r>
      <w:r>
        <w:t>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</w:r>
    </w:p>
    <w:p w14:paraId="7D39DC6C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4. Обратные тригонометрические функции:</w:t>
      </w:r>
      <w:r w:rsidRPr="00DB3C75">
        <w:rPr>
          <w:lang w:val="ru-RU"/>
        </w:rPr>
        <w:br/>
        <w:t>- Арксинус (`</w:t>
      </w:r>
      <w:r>
        <w:t>Math</w:t>
      </w:r>
      <w:r w:rsidRPr="00DB3C75">
        <w:rPr>
          <w:lang w:val="ru-RU"/>
        </w:rPr>
        <w:t>.</w:t>
      </w:r>
      <w:r>
        <w:t>Asin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asin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 Возвращает значение в радианах.</w:t>
      </w:r>
      <w:r w:rsidRPr="00DB3C75">
        <w:rPr>
          <w:lang w:val="ru-RU"/>
        </w:rPr>
        <w:br/>
        <w:t>- Арккосинус (`</w:t>
      </w:r>
      <w:r>
        <w:t>Math</w:t>
      </w:r>
      <w:r w:rsidRPr="00DB3C75">
        <w:rPr>
          <w:lang w:val="ru-RU"/>
        </w:rPr>
        <w:t>.</w:t>
      </w:r>
      <w:r>
        <w:t>Acos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acos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  <w:t>- Арктангенс (`</w:t>
      </w:r>
      <w:r>
        <w:t>Math</w:t>
      </w:r>
      <w:r w:rsidRPr="00DB3C75">
        <w:rPr>
          <w:lang w:val="ru-RU"/>
        </w:rPr>
        <w:t>.</w:t>
      </w:r>
      <w:r>
        <w:t>Atan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atan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)`.</w:t>
      </w:r>
      <w:r w:rsidRPr="00DB3C75">
        <w:rPr>
          <w:lang w:val="ru-RU"/>
        </w:rPr>
        <w:br/>
      </w:r>
    </w:p>
    <w:p w14:paraId="2FCA0662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lastRenderedPageBreak/>
        <w:t>5. Дополнительные функции:</w:t>
      </w:r>
      <w:r w:rsidRPr="00DB3C75">
        <w:rPr>
          <w:lang w:val="ru-RU"/>
        </w:rPr>
        <w:br/>
        <w:t>- Логарифм (`</w:t>
      </w:r>
      <w:r>
        <w:t>Math</w:t>
      </w:r>
      <w:r w:rsidRPr="00DB3C75">
        <w:rPr>
          <w:lang w:val="ru-RU"/>
        </w:rPr>
        <w:t>.</w:t>
      </w:r>
      <w:r>
        <w:t>Log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log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 для натурального логарифма (</w:t>
      </w:r>
      <w:r>
        <w:t>ln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)).</w:t>
      </w:r>
      <w:r w:rsidRPr="00DB3C75">
        <w:rPr>
          <w:lang w:val="ru-RU"/>
        </w:rPr>
        <w:br/>
        <w:t>- Экспонента (`</w:t>
      </w:r>
      <w:r>
        <w:t>Math</w:t>
      </w:r>
      <w:r w:rsidRPr="00DB3C75">
        <w:rPr>
          <w:lang w:val="ru-RU"/>
        </w:rPr>
        <w:t>.</w:t>
      </w:r>
      <w:r>
        <w:t>Exp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>)`): Используйте `</w:t>
      </w:r>
      <w:r>
        <w:t>exp</w:t>
      </w:r>
      <w:r w:rsidRPr="00DB3C75">
        <w:rPr>
          <w:lang w:val="ru-RU"/>
        </w:rPr>
        <w:t>(</w:t>
      </w:r>
      <w:r>
        <w:t>x</w:t>
      </w:r>
      <w:r w:rsidRPr="00DB3C75">
        <w:rPr>
          <w:lang w:val="ru-RU"/>
        </w:rPr>
        <w:t xml:space="preserve">)` для вычисления </w:t>
      </w:r>
      <w:r>
        <w:t>e</w:t>
      </w:r>
      <w:r w:rsidRPr="00DB3C75">
        <w:rPr>
          <w:lang w:val="ru-RU"/>
        </w:rPr>
        <w:t>^</w:t>
      </w:r>
      <w:r>
        <w:t>x</w:t>
      </w:r>
      <w:r w:rsidRPr="00DB3C75">
        <w:rPr>
          <w:lang w:val="ru-RU"/>
        </w:rPr>
        <w:t>.</w:t>
      </w:r>
      <w:r w:rsidRPr="00DB3C75">
        <w:rPr>
          <w:lang w:val="ru-RU"/>
        </w:rPr>
        <w:br/>
      </w:r>
    </w:p>
    <w:p w14:paraId="7463ADD9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t>Примеры использования</w:t>
      </w:r>
    </w:p>
    <w:p w14:paraId="2F114C47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1. Арифметические выражения:</w:t>
      </w:r>
    </w:p>
    <w:p w14:paraId="45A80FBE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 xml:space="preserve">Ввод: 1 + 2 * </w:t>
      </w:r>
      <w:r w:rsidRPr="00DB3C75">
        <w:rPr>
          <w:lang w:val="ru-RU"/>
        </w:rPr>
        <w:t>3</w:t>
      </w:r>
      <w:r w:rsidRPr="00DB3C75">
        <w:rPr>
          <w:lang w:val="ru-RU"/>
        </w:rPr>
        <w:br/>
        <w:t>Вывод: 7</w:t>
      </w:r>
    </w:p>
    <w:p w14:paraId="5B70BE98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2. Тригонометрия:</w:t>
      </w:r>
    </w:p>
    <w:p w14:paraId="0F4CAD81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 xml:space="preserve">Ввод: </w:t>
      </w:r>
      <w:proofErr w:type="gramStart"/>
      <w:r>
        <w:t>sin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3.14/2)</w:t>
      </w:r>
      <w:r w:rsidRPr="00DB3C75">
        <w:rPr>
          <w:lang w:val="ru-RU"/>
        </w:rPr>
        <w:br/>
        <w:t>Вывод: 1</w:t>
      </w:r>
    </w:p>
    <w:p w14:paraId="0BA8F101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3. Возведение в степень:</w:t>
      </w:r>
    </w:p>
    <w:p w14:paraId="6B325D3F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Ввод: 2^3</w:t>
      </w:r>
      <w:r w:rsidRPr="00DB3C75">
        <w:rPr>
          <w:lang w:val="ru-RU"/>
        </w:rPr>
        <w:br/>
        <w:t>Вывод: 8</w:t>
      </w:r>
    </w:p>
    <w:p w14:paraId="06302856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4. Квадратный корень:</w:t>
      </w:r>
    </w:p>
    <w:p w14:paraId="008814D5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 xml:space="preserve">Ввод: </w:t>
      </w:r>
      <w:proofErr w:type="gramStart"/>
      <w:r>
        <w:t>sqrt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16)</w:t>
      </w:r>
      <w:r w:rsidRPr="00DB3C75">
        <w:rPr>
          <w:lang w:val="ru-RU"/>
        </w:rPr>
        <w:br/>
        <w:t>Вывод: 4</w:t>
      </w:r>
    </w:p>
    <w:p w14:paraId="7F93DB95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5. Комбинированное выражение:</w:t>
      </w:r>
    </w:p>
    <w:p w14:paraId="665BE9C6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 xml:space="preserve">Ввод: (2 + 3) * </w:t>
      </w:r>
      <w:proofErr w:type="gramStart"/>
      <w:r>
        <w:t>sin</w:t>
      </w:r>
      <w:r w:rsidRPr="00DB3C75">
        <w:rPr>
          <w:lang w:val="ru-RU"/>
        </w:rPr>
        <w:t>(</w:t>
      </w:r>
      <w:proofErr w:type="gramEnd"/>
      <w:r w:rsidRPr="00DB3C75">
        <w:rPr>
          <w:lang w:val="ru-RU"/>
        </w:rPr>
        <w:t>3.14/6)</w:t>
      </w:r>
      <w:r w:rsidRPr="00DB3C75">
        <w:rPr>
          <w:lang w:val="ru-RU"/>
        </w:rPr>
        <w:br/>
        <w:t>Вывод: 2.5</w:t>
      </w:r>
    </w:p>
    <w:p w14:paraId="6F24460A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t>Ограничения</w:t>
      </w:r>
    </w:p>
    <w:p w14:paraId="5D9FEA2A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1. Все углы для тригонометрич</w:t>
      </w:r>
      <w:r w:rsidRPr="00DB3C75">
        <w:rPr>
          <w:lang w:val="ru-RU"/>
        </w:rPr>
        <w:t>еских функций вводятся в радианах.</w:t>
      </w:r>
      <w:r w:rsidRPr="00DB3C75">
        <w:rPr>
          <w:lang w:val="ru-RU"/>
        </w:rPr>
        <w:br/>
        <w:t>2. Для правильной работы необходимо соблюдать формат записи выражений. Пример:</w:t>
      </w:r>
      <w:r w:rsidRPr="00DB3C75">
        <w:rPr>
          <w:lang w:val="ru-RU"/>
        </w:rPr>
        <w:br/>
        <w:t xml:space="preserve">- Скобки обязательны для приоритетных операций: </w:t>
      </w:r>
      <w:proofErr w:type="gramStart"/>
      <w:r w:rsidRPr="00DB3C75">
        <w:rPr>
          <w:lang w:val="ru-RU"/>
        </w:rPr>
        <w:t>`(</w:t>
      </w:r>
      <w:proofErr w:type="gramEnd"/>
      <w:r w:rsidRPr="00DB3C75">
        <w:rPr>
          <w:lang w:val="ru-RU"/>
        </w:rPr>
        <w:t>2 + 3) * 4`.</w:t>
      </w:r>
      <w:r w:rsidRPr="00DB3C75">
        <w:rPr>
          <w:lang w:val="ru-RU"/>
        </w:rPr>
        <w:br/>
        <w:t>- Некорректные записи (например, `1++2`) вызовут ошибку.</w:t>
      </w:r>
    </w:p>
    <w:p w14:paraId="5AE722E6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t>Как использовать</w:t>
      </w:r>
    </w:p>
    <w:p w14:paraId="7032C2FE" w14:textId="77777777" w:rsidR="00F0293D" w:rsidRPr="00DB3C75" w:rsidRDefault="00CD7EC4">
      <w:pPr>
        <w:rPr>
          <w:lang w:val="ru-RU"/>
        </w:rPr>
      </w:pPr>
      <w:r w:rsidRPr="00DB3C75">
        <w:rPr>
          <w:lang w:val="ru-RU"/>
        </w:rPr>
        <w:t>1. За</w:t>
      </w:r>
      <w:r w:rsidRPr="00DB3C75">
        <w:rPr>
          <w:lang w:val="ru-RU"/>
        </w:rPr>
        <w:t>пустите программу.</w:t>
      </w:r>
      <w:r w:rsidRPr="00DB3C75">
        <w:rPr>
          <w:lang w:val="ru-RU"/>
        </w:rPr>
        <w:br/>
        <w:t>2. Введите математическое выражение (например, `1+2+3`).</w:t>
      </w:r>
      <w:r w:rsidRPr="00DB3C75">
        <w:rPr>
          <w:lang w:val="ru-RU"/>
        </w:rPr>
        <w:br/>
        <w:t xml:space="preserve">3. Нажмите </w:t>
      </w:r>
      <w:r>
        <w:t>Enter</w:t>
      </w:r>
      <w:r w:rsidRPr="00DB3C75">
        <w:rPr>
          <w:lang w:val="ru-RU"/>
        </w:rPr>
        <w:t>, чтобы увидеть результат.</w:t>
      </w:r>
      <w:r w:rsidRPr="00DB3C75">
        <w:rPr>
          <w:lang w:val="ru-RU"/>
        </w:rPr>
        <w:br/>
        <w:t>4. Для выхода из программы введите `</w:t>
      </w:r>
      <w:r>
        <w:t>exit</w:t>
      </w:r>
      <w:r w:rsidRPr="00DB3C75">
        <w:rPr>
          <w:lang w:val="ru-RU"/>
        </w:rPr>
        <w:t>`.</w:t>
      </w:r>
    </w:p>
    <w:p w14:paraId="666F8AA0" w14:textId="77777777" w:rsidR="00F0293D" w:rsidRPr="00DB3C75" w:rsidRDefault="00CD7EC4">
      <w:pPr>
        <w:pStyle w:val="1"/>
        <w:rPr>
          <w:lang w:val="ru-RU"/>
        </w:rPr>
      </w:pPr>
      <w:r w:rsidRPr="00DB3C75">
        <w:rPr>
          <w:lang w:val="ru-RU"/>
        </w:rPr>
        <w:lastRenderedPageBreak/>
        <w:t>Поддерживаемые математические функции и их описание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293D" w14:paraId="2EE9713E" w14:textId="77777777">
        <w:tc>
          <w:tcPr>
            <w:tcW w:w="2880" w:type="dxa"/>
          </w:tcPr>
          <w:p w14:paraId="6025FBCF" w14:textId="77777777" w:rsidR="00F0293D" w:rsidRDefault="00CD7EC4">
            <w:r>
              <w:t>Функция</w:t>
            </w:r>
          </w:p>
        </w:tc>
        <w:tc>
          <w:tcPr>
            <w:tcW w:w="2880" w:type="dxa"/>
          </w:tcPr>
          <w:p w14:paraId="2C3A0C51" w14:textId="77777777" w:rsidR="00F0293D" w:rsidRDefault="00CD7EC4">
            <w:r>
              <w:t>Формат записи</w:t>
            </w:r>
          </w:p>
        </w:tc>
        <w:tc>
          <w:tcPr>
            <w:tcW w:w="2880" w:type="dxa"/>
          </w:tcPr>
          <w:p w14:paraId="49F74A47" w14:textId="77777777" w:rsidR="00F0293D" w:rsidRDefault="00CD7EC4">
            <w:r>
              <w:t>Описание</w:t>
            </w:r>
          </w:p>
        </w:tc>
      </w:tr>
      <w:tr w:rsidR="00F0293D" w14:paraId="5D3B43AB" w14:textId="77777777">
        <w:tc>
          <w:tcPr>
            <w:tcW w:w="2880" w:type="dxa"/>
          </w:tcPr>
          <w:p w14:paraId="4CAA1D22" w14:textId="77777777" w:rsidR="00F0293D" w:rsidRDefault="00CD7EC4">
            <w:r>
              <w:t>Сложение</w:t>
            </w:r>
          </w:p>
        </w:tc>
        <w:tc>
          <w:tcPr>
            <w:tcW w:w="2880" w:type="dxa"/>
          </w:tcPr>
          <w:p w14:paraId="352C7160" w14:textId="77777777" w:rsidR="00F0293D" w:rsidRDefault="00CD7EC4">
            <w:r>
              <w:t>a + b</w:t>
            </w:r>
          </w:p>
        </w:tc>
        <w:tc>
          <w:tcPr>
            <w:tcW w:w="2880" w:type="dxa"/>
          </w:tcPr>
          <w:p w14:paraId="0506496B" w14:textId="77777777" w:rsidR="00F0293D" w:rsidRDefault="00CD7EC4">
            <w:r>
              <w:t>Суммирует два числа.</w:t>
            </w:r>
          </w:p>
        </w:tc>
      </w:tr>
      <w:tr w:rsidR="00F0293D" w:rsidRPr="00DB3C75" w14:paraId="12198BCD" w14:textId="77777777">
        <w:tc>
          <w:tcPr>
            <w:tcW w:w="2880" w:type="dxa"/>
          </w:tcPr>
          <w:p w14:paraId="459FE0FF" w14:textId="77777777" w:rsidR="00F0293D" w:rsidRDefault="00CD7EC4">
            <w:r>
              <w:t>Вычитание</w:t>
            </w:r>
          </w:p>
        </w:tc>
        <w:tc>
          <w:tcPr>
            <w:tcW w:w="2880" w:type="dxa"/>
          </w:tcPr>
          <w:p w14:paraId="2187635E" w14:textId="77777777" w:rsidR="00F0293D" w:rsidRDefault="00CD7EC4">
            <w:r>
              <w:t>a - b</w:t>
            </w:r>
          </w:p>
        </w:tc>
        <w:tc>
          <w:tcPr>
            <w:tcW w:w="2880" w:type="dxa"/>
          </w:tcPr>
          <w:p w14:paraId="61FBC09F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>Вычитает одно число из другого.</w:t>
            </w:r>
          </w:p>
        </w:tc>
      </w:tr>
      <w:tr w:rsidR="00F0293D" w14:paraId="01A2C922" w14:textId="77777777">
        <w:tc>
          <w:tcPr>
            <w:tcW w:w="2880" w:type="dxa"/>
          </w:tcPr>
          <w:p w14:paraId="7914EA7F" w14:textId="77777777" w:rsidR="00F0293D" w:rsidRDefault="00CD7EC4">
            <w:r>
              <w:t>Умножение</w:t>
            </w:r>
          </w:p>
        </w:tc>
        <w:tc>
          <w:tcPr>
            <w:tcW w:w="2880" w:type="dxa"/>
          </w:tcPr>
          <w:p w14:paraId="3274FEBA" w14:textId="77777777" w:rsidR="00F0293D" w:rsidRDefault="00CD7EC4">
            <w:r>
              <w:t>a * b</w:t>
            </w:r>
          </w:p>
        </w:tc>
        <w:tc>
          <w:tcPr>
            <w:tcW w:w="2880" w:type="dxa"/>
          </w:tcPr>
          <w:p w14:paraId="4D5CF153" w14:textId="77777777" w:rsidR="00F0293D" w:rsidRDefault="00CD7EC4">
            <w:r>
              <w:t>Умножает два числа.</w:t>
            </w:r>
          </w:p>
        </w:tc>
      </w:tr>
      <w:tr w:rsidR="00F0293D" w:rsidRPr="00DB3C75" w14:paraId="61022F03" w14:textId="77777777">
        <w:tc>
          <w:tcPr>
            <w:tcW w:w="2880" w:type="dxa"/>
          </w:tcPr>
          <w:p w14:paraId="5D0AD7DE" w14:textId="77777777" w:rsidR="00F0293D" w:rsidRDefault="00CD7EC4">
            <w:r>
              <w:t>Деление</w:t>
            </w:r>
          </w:p>
        </w:tc>
        <w:tc>
          <w:tcPr>
            <w:tcW w:w="2880" w:type="dxa"/>
          </w:tcPr>
          <w:p w14:paraId="04085A89" w14:textId="77777777" w:rsidR="00F0293D" w:rsidRDefault="00CD7EC4">
            <w:r>
              <w:t>a / b</w:t>
            </w:r>
          </w:p>
        </w:tc>
        <w:tc>
          <w:tcPr>
            <w:tcW w:w="2880" w:type="dxa"/>
          </w:tcPr>
          <w:p w14:paraId="4F85F483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>Делит одно число на другое.</w:t>
            </w:r>
          </w:p>
        </w:tc>
      </w:tr>
      <w:tr w:rsidR="00F0293D" w:rsidRPr="00DB3C75" w14:paraId="05243642" w14:textId="77777777">
        <w:tc>
          <w:tcPr>
            <w:tcW w:w="2880" w:type="dxa"/>
          </w:tcPr>
          <w:p w14:paraId="2BD275BC" w14:textId="77777777" w:rsidR="00F0293D" w:rsidRDefault="00CD7EC4">
            <w:r>
              <w:t>Возведение в степень</w:t>
            </w:r>
          </w:p>
        </w:tc>
        <w:tc>
          <w:tcPr>
            <w:tcW w:w="2880" w:type="dxa"/>
          </w:tcPr>
          <w:p w14:paraId="43FB7980" w14:textId="77777777" w:rsidR="00F0293D" w:rsidRDefault="00CD7EC4">
            <w:r>
              <w:t>a^b</w:t>
            </w:r>
          </w:p>
        </w:tc>
        <w:tc>
          <w:tcPr>
            <w:tcW w:w="2880" w:type="dxa"/>
          </w:tcPr>
          <w:p w14:paraId="2170F2ED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Возводит число </w:t>
            </w:r>
            <w:r>
              <w:t>a</w:t>
            </w:r>
            <w:r w:rsidRPr="00DB3C75">
              <w:rPr>
                <w:lang w:val="ru-RU"/>
              </w:rPr>
              <w:t xml:space="preserve"> в степень </w:t>
            </w:r>
            <w:r>
              <w:t>b</w:t>
            </w:r>
            <w:r w:rsidRPr="00DB3C75">
              <w:rPr>
                <w:lang w:val="ru-RU"/>
              </w:rPr>
              <w:t>.</w:t>
            </w:r>
          </w:p>
        </w:tc>
      </w:tr>
      <w:tr w:rsidR="00F0293D" w:rsidRPr="00DB3C75" w14:paraId="459E0E8D" w14:textId="77777777">
        <w:tc>
          <w:tcPr>
            <w:tcW w:w="2880" w:type="dxa"/>
          </w:tcPr>
          <w:p w14:paraId="59423261" w14:textId="77777777" w:rsidR="00F0293D" w:rsidRDefault="00CD7EC4">
            <w:r>
              <w:t>Квадратный корень</w:t>
            </w:r>
          </w:p>
        </w:tc>
        <w:tc>
          <w:tcPr>
            <w:tcW w:w="2880" w:type="dxa"/>
          </w:tcPr>
          <w:p w14:paraId="5B939A1D" w14:textId="77777777" w:rsidR="00F0293D" w:rsidRDefault="00CD7EC4">
            <w:r>
              <w:t>sqrt(a)</w:t>
            </w:r>
          </w:p>
        </w:tc>
        <w:tc>
          <w:tcPr>
            <w:tcW w:w="2880" w:type="dxa"/>
          </w:tcPr>
          <w:p w14:paraId="488C336F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квадратный корень из числа </w:t>
            </w:r>
            <w:r>
              <w:t>a</w:t>
            </w:r>
            <w:r w:rsidRPr="00DB3C75">
              <w:rPr>
                <w:lang w:val="ru-RU"/>
              </w:rPr>
              <w:t>.</w:t>
            </w:r>
          </w:p>
        </w:tc>
      </w:tr>
      <w:tr w:rsidR="00F0293D" w:rsidRPr="00DB3C75" w14:paraId="635AAA13" w14:textId="77777777">
        <w:tc>
          <w:tcPr>
            <w:tcW w:w="2880" w:type="dxa"/>
          </w:tcPr>
          <w:p w14:paraId="5BA12045" w14:textId="77777777" w:rsidR="00F0293D" w:rsidRDefault="00CD7EC4">
            <w:r>
              <w:t>Синус</w:t>
            </w:r>
          </w:p>
        </w:tc>
        <w:tc>
          <w:tcPr>
            <w:tcW w:w="2880" w:type="dxa"/>
          </w:tcPr>
          <w:p w14:paraId="4F5FEA3B" w14:textId="77777777" w:rsidR="00F0293D" w:rsidRDefault="00CD7EC4">
            <w:r>
              <w:t>sin(x)</w:t>
            </w:r>
          </w:p>
        </w:tc>
        <w:tc>
          <w:tcPr>
            <w:tcW w:w="2880" w:type="dxa"/>
          </w:tcPr>
          <w:p w14:paraId="2DA9BA3E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синус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F0293D" w:rsidRPr="00DB3C75" w14:paraId="2FD8A31C" w14:textId="77777777">
        <w:tc>
          <w:tcPr>
            <w:tcW w:w="2880" w:type="dxa"/>
          </w:tcPr>
          <w:p w14:paraId="283B74AB" w14:textId="77777777" w:rsidR="00F0293D" w:rsidRDefault="00CD7EC4">
            <w:r>
              <w:t>Косинус</w:t>
            </w:r>
          </w:p>
        </w:tc>
        <w:tc>
          <w:tcPr>
            <w:tcW w:w="2880" w:type="dxa"/>
          </w:tcPr>
          <w:p w14:paraId="0BF78ED4" w14:textId="77777777" w:rsidR="00F0293D" w:rsidRDefault="00CD7EC4">
            <w:r>
              <w:t>cos(x)</w:t>
            </w:r>
          </w:p>
        </w:tc>
        <w:tc>
          <w:tcPr>
            <w:tcW w:w="2880" w:type="dxa"/>
          </w:tcPr>
          <w:p w14:paraId="332F122A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косинус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F0293D" w:rsidRPr="00DB3C75" w14:paraId="01C7B613" w14:textId="77777777">
        <w:tc>
          <w:tcPr>
            <w:tcW w:w="2880" w:type="dxa"/>
          </w:tcPr>
          <w:p w14:paraId="24F63873" w14:textId="77777777" w:rsidR="00F0293D" w:rsidRDefault="00CD7EC4">
            <w:r>
              <w:t>Тангенс</w:t>
            </w:r>
          </w:p>
        </w:tc>
        <w:tc>
          <w:tcPr>
            <w:tcW w:w="2880" w:type="dxa"/>
          </w:tcPr>
          <w:p w14:paraId="14E04E00" w14:textId="77777777" w:rsidR="00F0293D" w:rsidRDefault="00CD7EC4">
            <w:r>
              <w:t>tan(x)</w:t>
            </w:r>
          </w:p>
        </w:tc>
        <w:tc>
          <w:tcPr>
            <w:tcW w:w="2880" w:type="dxa"/>
          </w:tcPr>
          <w:p w14:paraId="7C1D0EA4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тангенс угла </w:t>
            </w:r>
            <w:r>
              <w:t>x</w:t>
            </w:r>
            <w:r w:rsidRPr="00DB3C75">
              <w:rPr>
                <w:lang w:val="ru-RU"/>
              </w:rPr>
              <w:t xml:space="preserve"> в радианах.</w:t>
            </w:r>
          </w:p>
        </w:tc>
      </w:tr>
      <w:tr w:rsidR="00F0293D" w14:paraId="0C6E23FF" w14:textId="77777777">
        <w:tc>
          <w:tcPr>
            <w:tcW w:w="2880" w:type="dxa"/>
          </w:tcPr>
          <w:p w14:paraId="65A09A31" w14:textId="77777777" w:rsidR="00F0293D" w:rsidRDefault="00CD7EC4">
            <w:r>
              <w:t>Арксинус</w:t>
            </w:r>
          </w:p>
        </w:tc>
        <w:tc>
          <w:tcPr>
            <w:tcW w:w="2880" w:type="dxa"/>
          </w:tcPr>
          <w:p w14:paraId="5D4838D8" w14:textId="77777777" w:rsidR="00F0293D" w:rsidRDefault="00CD7EC4">
            <w:r>
              <w:t>asin(x)</w:t>
            </w:r>
          </w:p>
        </w:tc>
        <w:tc>
          <w:tcPr>
            <w:tcW w:w="2880" w:type="dxa"/>
          </w:tcPr>
          <w:p w14:paraId="36B9AEA8" w14:textId="77777777" w:rsidR="00F0293D" w:rsidRDefault="00CD7EC4">
            <w:r>
              <w:t>Вычисляет арксинус числа x.</w:t>
            </w:r>
          </w:p>
        </w:tc>
      </w:tr>
      <w:tr w:rsidR="00F0293D" w14:paraId="7B9D4B1E" w14:textId="77777777">
        <w:tc>
          <w:tcPr>
            <w:tcW w:w="2880" w:type="dxa"/>
          </w:tcPr>
          <w:p w14:paraId="7867B39E" w14:textId="77777777" w:rsidR="00F0293D" w:rsidRDefault="00CD7EC4">
            <w:r>
              <w:t>Арккосинус</w:t>
            </w:r>
          </w:p>
        </w:tc>
        <w:tc>
          <w:tcPr>
            <w:tcW w:w="2880" w:type="dxa"/>
          </w:tcPr>
          <w:p w14:paraId="3D62A744" w14:textId="77777777" w:rsidR="00F0293D" w:rsidRDefault="00CD7EC4">
            <w:r>
              <w:t>acos(x)</w:t>
            </w:r>
          </w:p>
        </w:tc>
        <w:tc>
          <w:tcPr>
            <w:tcW w:w="2880" w:type="dxa"/>
          </w:tcPr>
          <w:p w14:paraId="0CB7A0B7" w14:textId="77777777" w:rsidR="00F0293D" w:rsidRDefault="00CD7EC4">
            <w:r>
              <w:t>Вычисляет арккосинус числа x.</w:t>
            </w:r>
          </w:p>
        </w:tc>
      </w:tr>
      <w:tr w:rsidR="00F0293D" w14:paraId="0B74DC98" w14:textId="77777777">
        <w:tc>
          <w:tcPr>
            <w:tcW w:w="2880" w:type="dxa"/>
          </w:tcPr>
          <w:p w14:paraId="5C57B868" w14:textId="77777777" w:rsidR="00F0293D" w:rsidRDefault="00CD7EC4">
            <w:r>
              <w:t>Арктангенс</w:t>
            </w:r>
          </w:p>
        </w:tc>
        <w:tc>
          <w:tcPr>
            <w:tcW w:w="2880" w:type="dxa"/>
          </w:tcPr>
          <w:p w14:paraId="2C4A4706" w14:textId="77777777" w:rsidR="00F0293D" w:rsidRDefault="00CD7EC4">
            <w:r>
              <w:t>atan(x)</w:t>
            </w:r>
          </w:p>
        </w:tc>
        <w:tc>
          <w:tcPr>
            <w:tcW w:w="2880" w:type="dxa"/>
          </w:tcPr>
          <w:p w14:paraId="38937178" w14:textId="77777777" w:rsidR="00F0293D" w:rsidRDefault="00CD7EC4">
            <w:r>
              <w:t>Вычисляет арктангенс числа x.</w:t>
            </w:r>
          </w:p>
        </w:tc>
      </w:tr>
      <w:tr w:rsidR="00F0293D" w:rsidRPr="00DB3C75" w14:paraId="6A3A3589" w14:textId="77777777">
        <w:tc>
          <w:tcPr>
            <w:tcW w:w="2880" w:type="dxa"/>
          </w:tcPr>
          <w:p w14:paraId="1D3F5816" w14:textId="77777777" w:rsidR="00F0293D" w:rsidRDefault="00CD7EC4">
            <w:r>
              <w:t>Натуральный логарифм</w:t>
            </w:r>
          </w:p>
        </w:tc>
        <w:tc>
          <w:tcPr>
            <w:tcW w:w="2880" w:type="dxa"/>
          </w:tcPr>
          <w:p w14:paraId="2223058E" w14:textId="77777777" w:rsidR="00F0293D" w:rsidRDefault="00CD7EC4">
            <w:r>
              <w:t>log(x)</w:t>
            </w:r>
          </w:p>
        </w:tc>
        <w:tc>
          <w:tcPr>
            <w:tcW w:w="2880" w:type="dxa"/>
          </w:tcPr>
          <w:p w14:paraId="3498EFF4" w14:textId="77777777" w:rsidR="00F0293D" w:rsidRPr="00DB3C75" w:rsidRDefault="00CD7EC4">
            <w:pPr>
              <w:rPr>
                <w:lang w:val="ru-RU"/>
              </w:rPr>
            </w:pPr>
            <w:r w:rsidRPr="00DB3C75">
              <w:rPr>
                <w:lang w:val="ru-RU"/>
              </w:rPr>
              <w:t xml:space="preserve">Вычисляет натуральный логарифм числа </w:t>
            </w:r>
            <w:r>
              <w:t>x</w:t>
            </w:r>
            <w:r w:rsidRPr="00DB3C75">
              <w:rPr>
                <w:lang w:val="ru-RU"/>
              </w:rPr>
              <w:t>.</w:t>
            </w:r>
          </w:p>
        </w:tc>
      </w:tr>
      <w:tr w:rsidR="00F0293D" w14:paraId="7EE3D000" w14:textId="77777777">
        <w:tc>
          <w:tcPr>
            <w:tcW w:w="2880" w:type="dxa"/>
          </w:tcPr>
          <w:p w14:paraId="5624B710" w14:textId="77777777" w:rsidR="00F0293D" w:rsidRDefault="00CD7EC4">
            <w:r>
              <w:t>Экспонента</w:t>
            </w:r>
          </w:p>
        </w:tc>
        <w:tc>
          <w:tcPr>
            <w:tcW w:w="2880" w:type="dxa"/>
          </w:tcPr>
          <w:p w14:paraId="598FC909" w14:textId="77777777" w:rsidR="00F0293D" w:rsidRDefault="00CD7EC4">
            <w:r>
              <w:t>exp(x)</w:t>
            </w:r>
          </w:p>
        </w:tc>
        <w:tc>
          <w:tcPr>
            <w:tcW w:w="2880" w:type="dxa"/>
          </w:tcPr>
          <w:p w14:paraId="7C205182" w14:textId="77777777" w:rsidR="00F0293D" w:rsidRDefault="00CD7EC4">
            <w:r>
              <w:t>Вычисляет e^x.</w:t>
            </w:r>
          </w:p>
        </w:tc>
      </w:tr>
    </w:tbl>
    <w:p w14:paraId="04AF7FDF" w14:textId="77777777" w:rsidR="00CD7EC4" w:rsidRDefault="00CD7EC4"/>
    <w:sectPr w:rsidR="00CD7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7EC4"/>
    <w:rsid w:val="00DB3C75"/>
    <w:rsid w:val="00F02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FBDD68"/>
  <w14:defaultImageDpi w14:val="300"/>
  <w15:docId w15:val="{6DDEE180-6F2D-4918-BF55-7947BB8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cp:lastModifiedBy>Студент 111</cp:lastModifiedBy>
  <cp:revision>2</cp:revision>
  <dcterms:created xsi:type="dcterms:W3CDTF">2013-12-23T23:15:00Z</dcterms:created>
  <dcterms:modified xsi:type="dcterms:W3CDTF">2024-11-25T07:19:00Z</dcterms:modified>
  <cp:category/>
</cp:coreProperties>
</file>